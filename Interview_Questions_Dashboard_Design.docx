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AE22" w14:textId="77777777" w:rsidR="00983463" w:rsidRDefault="00000000">
      <w:pPr>
        <w:pStyle w:val="Title"/>
      </w:pPr>
      <w:r>
        <w:t>Interview Questions - Dashboard Design</w:t>
      </w:r>
    </w:p>
    <w:p w14:paraId="746B554B" w14:textId="77777777" w:rsidR="00983463" w:rsidRDefault="00000000">
      <w:pPr>
        <w:pStyle w:val="Heading1"/>
      </w:pPr>
      <w:r>
        <w:t>What are the key elements of a dashboard?</w:t>
      </w:r>
    </w:p>
    <w:p w14:paraId="54B423B1" w14:textId="77777777" w:rsidR="00983463" w:rsidRDefault="00000000">
      <w:r>
        <w:t>- KPIs for key metrics</w:t>
      </w:r>
      <w:r>
        <w:br/>
        <w:t>- Charts and graphs</w:t>
      </w:r>
      <w:r>
        <w:br/>
        <w:t>- Filters and slicers</w:t>
      </w:r>
      <w:r>
        <w:br/>
        <w:t>- Clean layout and design</w:t>
      </w:r>
      <w:r>
        <w:br/>
        <w:t>- Real-time data connectivity</w:t>
      </w:r>
    </w:p>
    <w:p w14:paraId="1DCA2A79" w14:textId="77777777" w:rsidR="00983463" w:rsidRDefault="00000000">
      <w:pPr>
        <w:pStyle w:val="Heading1"/>
      </w:pPr>
      <w:r>
        <w:t>What is a KPI?</w:t>
      </w:r>
    </w:p>
    <w:p w14:paraId="6FCC3062" w14:textId="77777777" w:rsidR="00983463" w:rsidRDefault="00000000">
      <w:r>
        <w:t>A KPI (Key Performance Indicator) is a measurable value that shows how effectively a company is achieving business objectives.</w:t>
      </w:r>
    </w:p>
    <w:p w14:paraId="076903EF" w14:textId="77777777" w:rsidR="00983463" w:rsidRDefault="00000000">
      <w:pPr>
        <w:pStyle w:val="Heading1"/>
      </w:pPr>
      <w:r>
        <w:t>What are slicers in Power BI?</w:t>
      </w:r>
    </w:p>
    <w:p w14:paraId="62C8A3B1" w14:textId="77777777" w:rsidR="00983463" w:rsidRDefault="00000000">
      <w:r>
        <w:t>Slicers are visual filter tools that allow users to interact with the dashboard by filtering data by categories like brand or date.</w:t>
      </w:r>
    </w:p>
    <w:p w14:paraId="463C9C29" w14:textId="77777777" w:rsidR="00983463" w:rsidRDefault="00000000">
      <w:pPr>
        <w:pStyle w:val="Heading1"/>
      </w:pPr>
      <w:r>
        <w:t>Difference between Power BI and Tableau?</w:t>
      </w:r>
    </w:p>
    <w:p w14:paraId="1E3FA916" w14:textId="77777777" w:rsidR="00983463" w:rsidRDefault="00000000">
      <w:r>
        <w:t>- Power BI: Easier for beginners, better Microsoft integration, cost-effective</w:t>
      </w:r>
      <w:r>
        <w:br/>
        <w:t>- Tableau: Advanced visuals, flexible with multiple data sources</w:t>
      </w:r>
    </w:p>
    <w:p w14:paraId="0B4682D1" w14:textId="77777777" w:rsidR="00983463" w:rsidRDefault="00000000">
      <w:pPr>
        <w:pStyle w:val="Heading1"/>
      </w:pPr>
      <w:r>
        <w:t>How do you make a dashboard interactive?</w:t>
      </w:r>
    </w:p>
    <w:p w14:paraId="2B154CE4" w14:textId="77777777" w:rsidR="00983463" w:rsidRDefault="00000000">
      <w:r>
        <w:t>- Use slicers and filters</w:t>
      </w:r>
      <w:r>
        <w:br/>
        <w:t>- Add drill-through and tooltip pages</w:t>
      </w:r>
      <w:r>
        <w:br/>
        <w:t>- Create bookmarks and navigation buttons</w:t>
      </w:r>
    </w:p>
    <w:p w14:paraId="6B338CCF" w14:textId="77777777" w:rsidR="00983463" w:rsidRDefault="00000000">
      <w:pPr>
        <w:pStyle w:val="Heading1"/>
      </w:pPr>
      <w:r>
        <w:t>How do you deal with large datasets in dashboards?</w:t>
      </w:r>
    </w:p>
    <w:p w14:paraId="33ADD411" w14:textId="77777777" w:rsidR="00983463" w:rsidRDefault="00000000">
      <w:r>
        <w:t>- Aggregate data</w:t>
      </w:r>
      <w:r>
        <w:br/>
        <w:t>- Optimize data models</w:t>
      </w:r>
      <w:r>
        <w:br/>
        <w:t>- Use Power Query transformations</w:t>
      </w:r>
      <w:r>
        <w:br/>
        <w:t>- Enable incremental refresh</w:t>
      </w:r>
    </w:p>
    <w:p w14:paraId="2EAD5530" w14:textId="77777777" w:rsidR="00983463" w:rsidRDefault="00000000">
      <w:pPr>
        <w:pStyle w:val="Heading1"/>
      </w:pPr>
      <w:r>
        <w:lastRenderedPageBreak/>
        <w:t>What chart types do you use for trend analysis?</w:t>
      </w:r>
    </w:p>
    <w:p w14:paraId="4AA9D114" w14:textId="77777777" w:rsidR="00983463" w:rsidRDefault="00000000">
      <w:r>
        <w:t>- Line Charts</w:t>
      </w:r>
      <w:r>
        <w:br/>
        <w:t>- Area Charts</w:t>
      </w:r>
      <w:r>
        <w:br/>
        <w:t>- Combo Charts</w:t>
      </w:r>
      <w:r>
        <w:br/>
        <w:t>- Scatter Charts (if distribution is important)</w:t>
      </w:r>
    </w:p>
    <w:sectPr w:rsidR="0098346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F9EAF" w14:textId="77777777" w:rsidR="00363346" w:rsidRDefault="00363346" w:rsidP="00145E15">
      <w:pPr>
        <w:spacing w:after="0" w:line="240" w:lineRule="auto"/>
      </w:pPr>
      <w:r>
        <w:separator/>
      </w:r>
    </w:p>
  </w:endnote>
  <w:endnote w:type="continuationSeparator" w:id="0">
    <w:p w14:paraId="7613C854" w14:textId="77777777" w:rsidR="00363346" w:rsidRDefault="00363346" w:rsidP="0014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B6359" w14:textId="77777777" w:rsidR="00363346" w:rsidRDefault="00363346" w:rsidP="00145E15">
      <w:pPr>
        <w:spacing w:after="0" w:line="240" w:lineRule="auto"/>
      </w:pPr>
      <w:r>
        <w:separator/>
      </w:r>
    </w:p>
  </w:footnote>
  <w:footnote w:type="continuationSeparator" w:id="0">
    <w:p w14:paraId="0A9940BE" w14:textId="77777777" w:rsidR="00363346" w:rsidRDefault="00363346" w:rsidP="00145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23DDF" w14:textId="733C5DB0" w:rsidR="00145E15" w:rsidRDefault="00145E15">
    <w:pPr>
      <w:pStyle w:val="Header"/>
    </w:pPr>
    <w:r>
      <w:t>Somya Sinha(Interview Questions ,TASK 4)</w:t>
    </w:r>
  </w:p>
  <w:p w14:paraId="5A90DE4B" w14:textId="77777777" w:rsidR="00145E15" w:rsidRDefault="00145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649610">
    <w:abstractNumId w:val="8"/>
  </w:num>
  <w:num w:numId="2" w16cid:durableId="107509178">
    <w:abstractNumId w:val="6"/>
  </w:num>
  <w:num w:numId="3" w16cid:durableId="1200823251">
    <w:abstractNumId w:val="5"/>
  </w:num>
  <w:num w:numId="4" w16cid:durableId="1030035813">
    <w:abstractNumId w:val="4"/>
  </w:num>
  <w:num w:numId="5" w16cid:durableId="1207789639">
    <w:abstractNumId w:val="7"/>
  </w:num>
  <w:num w:numId="6" w16cid:durableId="2003240350">
    <w:abstractNumId w:val="3"/>
  </w:num>
  <w:num w:numId="7" w16cid:durableId="1426530879">
    <w:abstractNumId w:val="2"/>
  </w:num>
  <w:num w:numId="8" w16cid:durableId="1847358095">
    <w:abstractNumId w:val="1"/>
  </w:num>
  <w:num w:numId="9" w16cid:durableId="12904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E15"/>
    <w:rsid w:val="0015074B"/>
    <w:rsid w:val="0029639D"/>
    <w:rsid w:val="00326F90"/>
    <w:rsid w:val="00363346"/>
    <w:rsid w:val="005B3CA0"/>
    <w:rsid w:val="009834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659788"/>
  <w14:defaultImageDpi w14:val="300"/>
  <w15:docId w15:val="{22C1A173-045F-45E3-BCF6-F0B4CC73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952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Somya Sinha</cp:lastModifiedBy>
  <cp:revision>3</cp:revision>
  <dcterms:created xsi:type="dcterms:W3CDTF">2013-12-23T23:15:00Z</dcterms:created>
  <dcterms:modified xsi:type="dcterms:W3CDTF">2025-04-12T15:06:00Z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743b871f43bd8b81e2069d0726e9c1901eb1cc2c1f8a60c651d6a757fea85f95</vt:lpwstr>
  </property>
</Properties>
</file>